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C3413" w14:textId="77777777" w:rsidR="009474CF" w:rsidRDefault="00000000">
      <w:pPr>
        <w:pStyle w:val="Heading1"/>
      </w:pPr>
      <w:r>
        <w:t>Malaria Image Classification Code</w:t>
      </w:r>
    </w:p>
    <w:p w14:paraId="55269ED5" w14:textId="77777777" w:rsidR="009474CF" w:rsidRDefault="00000000">
      <w:r>
        <w:t>import os</w:t>
      </w:r>
      <w:r>
        <w:br/>
        <w:t>import zipfile</w:t>
      </w:r>
      <w:r>
        <w:br/>
        <w:t>import tensorflow as tf</w:t>
      </w:r>
      <w:r>
        <w:br/>
        <w:t>from tensorflow.keras import layers, models</w:t>
      </w:r>
      <w:r>
        <w:br/>
        <w:t>from sklearn.metrics import classification_report</w:t>
      </w:r>
      <w:r>
        <w:br/>
        <w:t>import matplotlib.pyplot as plt</w:t>
      </w:r>
      <w:r>
        <w:br/>
        <w:t># ===========================</w:t>
      </w:r>
      <w:r>
        <w:br/>
        <w:t># 1. Extract Dataset</w:t>
      </w:r>
      <w:r>
        <w:br/>
        <w:t># ===========================</w:t>
      </w:r>
      <w:r>
        <w:br/>
        <w:t>zip_path = "malaria Dataset.zip"  # Make sure this file exists</w:t>
      </w:r>
      <w:r>
        <w:br/>
        <w:t>extract_dir = "malaria_dataset"</w:t>
      </w:r>
      <w:r>
        <w:br/>
      </w:r>
      <w:r>
        <w:br/>
        <w:t>if not os.path.exists(extract_dir):</w:t>
      </w:r>
      <w:r>
        <w:br/>
        <w:t xml:space="preserve">    with zipfile.ZipFile(zip_path, 'r') as zip_ref:</w:t>
      </w:r>
      <w:r>
        <w:br/>
        <w:t xml:space="preserve">        zip_ref.extractall(extract_dir)</w:t>
      </w:r>
      <w:r>
        <w:br/>
        <w:t xml:space="preserve">    print("Dataset extracted!")</w:t>
      </w:r>
      <w:r>
        <w:br/>
        <w:t>else:</w:t>
      </w:r>
      <w:r>
        <w:br/>
        <w:t xml:space="preserve">    print("Dataset already extracted.")</w:t>
      </w:r>
      <w:r>
        <w:br/>
      </w:r>
      <w:r>
        <w:br/>
        <w:t># ===========================</w:t>
      </w:r>
      <w:r>
        <w:br/>
        <w:t># 2. Dataset Paths</w:t>
      </w:r>
      <w:r>
        <w:br/>
        <w:t># ===========================</w:t>
      </w:r>
      <w:r>
        <w:br/>
        <w:t>data_dir = os.path.join(extract_dir, "cell_images")  # Expected: malaria_dataset/cell_images</w:t>
      </w:r>
      <w:r>
        <w:br/>
        <w:t>if not os.path.isdir(data_dir):</w:t>
      </w:r>
      <w:r>
        <w:br/>
        <w:t xml:space="preserve">    raise FileNotFoundError(f"Expected 'cell_images' folder inside {extract_dir}")</w:t>
      </w:r>
      <w:r>
        <w:br/>
      </w:r>
      <w:r>
        <w:br/>
        <w:t># ===========================</w:t>
      </w:r>
      <w:r>
        <w:br/>
        <w:t># 3. Data Preprocessing</w:t>
      </w:r>
      <w:r>
        <w:br/>
        <w:t># ===========================</w:t>
      </w:r>
      <w:r>
        <w:br/>
        <w:t>IMG_SIZE = (64, 64)</w:t>
      </w:r>
      <w:r>
        <w:br/>
        <w:t>BATCH_SIZE = 32</w:t>
      </w:r>
      <w:r>
        <w:br/>
      </w:r>
      <w:r>
        <w:br/>
        <w:t>train_ds = tf.keras.utils.image_dataset_from_directory(</w:t>
      </w:r>
      <w:r>
        <w:br/>
        <w:t xml:space="preserve">    data_dir,</w:t>
      </w:r>
      <w:r>
        <w:br/>
        <w:t xml:space="preserve">    image_size=IMG_SIZE,</w:t>
      </w:r>
      <w:r>
        <w:br/>
        <w:t xml:space="preserve">    batch_size=BATCH_SIZE,</w:t>
      </w:r>
      <w:r>
        <w:br/>
        <w:t xml:space="preserve">    validation_split=0.2,</w:t>
      </w:r>
      <w:r>
        <w:br/>
        <w:t xml:space="preserve">    subset="training",</w:t>
      </w:r>
      <w:r>
        <w:br/>
        <w:t xml:space="preserve">    seed=42</w:t>
      </w:r>
      <w:r>
        <w:br/>
        <w:t>)</w:t>
      </w:r>
      <w:r>
        <w:br/>
      </w:r>
      <w:r>
        <w:lastRenderedPageBreak/>
        <w:br/>
        <w:t>val_ds = tf.keras.utils.image_dataset_from_directory(</w:t>
      </w:r>
      <w:r>
        <w:br/>
        <w:t xml:space="preserve">    data_dir,</w:t>
      </w:r>
      <w:r>
        <w:br/>
        <w:t xml:space="preserve">    image_size=IMG_SIZE,</w:t>
      </w:r>
      <w:r>
        <w:br/>
        <w:t xml:space="preserve">    batch_size=BATCH_SIZE,</w:t>
      </w:r>
      <w:r>
        <w:br/>
        <w:t xml:space="preserve">    validation_split=0.2,</w:t>
      </w:r>
      <w:r>
        <w:br/>
        <w:t xml:space="preserve">    subset="validation",</w:t>
      </w:r>
      <w:r>
        <w:br/>
        <w:t xml:space="preserve">    seed=42</w:t>
      </w:r>
      <w:r>
        <w:br/>
        <w:t>)</w:t>
      </w:r>
      <w:r>
        <w:br/>
      </w:r>
      <w:r>
        <w:br/>
        <w:t>class_names = train_ds.class_names  # ['Parasitized', 'Uninfected']</w:t>
      </w:r>
      <w:r>
        <w:br/>
        <w:t>print("Classes:", class_names)</w:t>
      </w:r>
      <w:r>
        <w:br/>
      </w:r>
      <w:r>
        <w:br/>
        <w:t># Performance improvements</w:t>
      </w:r>
      <w:r>
        <w:br/>
        <w:t>AUTOTUNE = tf.da</w:t>
      </w:r>
    </w:p>
    <w:sectPr w:rsidR="009474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865488">
    <w:abstractNumId w:val="8"/>
  </w:num>
  <w:num w:numId="2" w16cid:durableId="32729484">
    <w:abstractNumId w:val="6"/>
  </w:num>
  <w:num w:numId="3" w16cid:durableId="1545865216">
    <w:abstractNumId w:val="5"/>
  </w:num>
  <w:num w:numId="4" w16cid:durableId="1028869998">
    <w:abstractNumId w:val="4"/>
  </w:num>
  <w:num w:numId="5" w16cid:durableId="531306769">
    <w:abstractNumId w:val="7"/>
  </w:num>
  <w:num w:numId="6" w16cid:durableId="1554387058">
    <w:abstractNumId w:val="3"/>
  </w:num>
  <w:num w:numId="7" w16cid:durableId="174342192">
    <w:abstractNumId w:val="2"/>
  </w:num>
  <w:num w:numId="8" w16cid:durableId="929780808">
    <w:abstractNumId w:val="1"/>
  </w:num>
  <w:num w:numId="9" w16cid:durableId="205176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956"/>
    <w:rsid w:val="009474CF"/>
    <w:rsid w:val="00990926"/>
    <w:rsid w:val="00AA1D8D"/>
    <w:rsid w:val="00B47730"/>
    <w:rsid w:val="00CB0664"/>
    <w:rsid w:val="00E56F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6ADAA"/>
  <w14:defaultImageDpi w14:val="300"/>
  <w15:docId w15:val="{A7785F36-7307-41F1-A3B1-AE9199FD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Poushali Gupta</cp:lastModifiedBy>
  <cp:revision>2</cp:revision>
  <dcterms:created xsi:type="dcterms:W3CDTF">2025-08-09T05:23:00Z</dcterms:created>
  <dcterms:modified xsi:type="dcterms:W3CDTF">2025-08-09T05:23:00Z</dcterms:modified>
  <cp:category/>
</cp:coreProperties>
</file>